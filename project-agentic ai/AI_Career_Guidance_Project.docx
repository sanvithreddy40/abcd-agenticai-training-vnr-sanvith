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4F184" w14:textId="77777777" w:rsidR="00790231" w:rsidRDefault="00064ECD">
      <w:pPr>
        <w:pStyle w:val="Title"/>
      </w:pPr>
      <w:r>
        <w:t>AI Career Guidance &amp; Job Assistant – Final Project Documentation</w:t>
      </w:r>
    </w:p>
    <w:p w14:paraId="6D222666" w14:textId="77777777" w:rsidR="00790231" w:rsidRDefault="00064ECD">
      <w:pPr>
        <w:pStyle w:val="Heading1"/>
      </w:pPr>
      <w:r>
        <w:t>1. Abstract</w:t>
      </w:r>
    </w:p>
    <w:p w14:paraId="522801E7" w14:textId="77777777" w:rsidR="00790231" w:rsidRDefault="00064ECD">
      <w:r>
        <w:t>This project is an AI-powered career assistant that helps students and job seekers in planning their future.</w:t>
      </w:r>
      <w:r>
        <w:br/>
        <w:t>It builds resumes, finds suitable jobs in real time, prepares for interviews, checks skill gaps, and suggests career paths.</w:t>
      </w:r>
      <w:r>
        <w:br/>
        <w:t>If a person is weak in a subject or skill, the system tells them how to improve. If they are strong in a skill, it lists companies where they can apply.</w:t>
      </w:r>
      <w:r>
        <w:br/>
        <w:t>Additionally, it supports video interview analysis (voice + facial expression) and an AI career counseling chatbot for personalized guidance.</w:t>
      </w:r>
    </w:p>
    <w:p w14:paraId="63DDD5A7" w14:textId="77777777" w:rsidR="00790231" w:rsidRDefault="00064ECD">
      <w:pPr>
        <w:pStyle w:val="Heading1"/>
      </w:pPr>
      <w:r>
        <w:t>2. Objectives</w:t>
      </w:r>
    </w:p>
    <w:p w14:paraId="505A6699" w14:textId="77777777" w:rsidR="00790231" w:rsidRDefault="00064ECD">
      <w:r>
        <w:t>- Provide end-to-end career guidance for students and job seekers.</w:t>
      </w:r>
      <w:r>
        <w:br/>
        <w:t>- Auto-generate professional resumes.</w:t>
      </w:r>
      <w:r>
        <w:br/>
        <w:t>- Match users with real-time jobs from multiple job portals.</w:t>
      </w:r>
      <w:r>
        <w:br/>
        <w:t>- Conduct both text-based and video-based mock interviews.</w:t>
      </w:r>
      <w:r>
        <w:br/>
        <w:t>- Analyze skill strengths and weaknesses.</w:t>
      </w:r>
      <w:r>
        <w:br/>
        <w:t>- Suggest learning resources and companies.</w:t>
      </w:r>
      <w:r>
        <w:br/>
        <w:t>- Offer an AI chatbot counselor for one-to-one career help.</w:t>
      </w:r>
    </w:p>
    <w:p w14:paraId="371EC9E2" w14:textId="77777777" w:rsidR="00790231" w:rsidRDefault="00064ECD">
      <w:pPr>
        <w:pStyle w:val="Heading1"/>
      </w:pPr>
      <w:r>
        <w:t>3. Existing Systems (Literature Survey)</w:t>
      </w:r>
    </w:p>
    <w:p w14:paraId="3333B5D3" w14:textId="46A054DE" w:rsidR="00790231" w:rsidRDefault="00064ECD">
      <w:r>
        <w:t>- LinkedIn Jobs → Provides job listings but lacks detailed AI-based guidance.</w:t>
      </w:r>
      <w:r>
        <w:br/>
        <w:t>- Naukri/Indeed → Job boards without personalized analysis.</w:t>
      </w:r>
      <w:r>
        <w:br/>
        <w:t>- ChatGPT career advice → Gives suggestions but not fully integrated with jobs + resume + interview.</w:t>
      </w:r>
      <w:r>
        <w:br/>
      </w:r>
      <w:r>
        <w:br/>
      </w:r>
      <w:r>
        <w:t xml:space="preserve"> Our system is unique because it integrates:</w:t>
      </w:r>
      <w:r>
        <w:br/>
        <w:t>- Real-time job APIs.</w:t>
      </w:r>
      <w:r>
        <w:br/>
        <w:t>- Skill gap → improvement + company mapping.</w:t>
      </w:r>
      <w:r>
        <w:br/>
        <w:t>- Resume building.</w:t>
      </w:r>
      <w:r>
        <w:br/>
        <w:t>- Text + video interview prep.</w:t>
      </w:r>
      <w:r>
        <w:br/>
        <w:t>- AI-based career counseling chatbot.</w:t>
      </w:r>
    </w:p>
    <w:p w14:paraId="61D32782" w14:textId="77777777" w:rsidR="00790231" w:rsidRDefault="00064ECD">
      <w:pPr>
        <w:pStyle w:val="Heading1"/>
      </w:pPr>
      <w:r>
        <w:lastRenderedPageBreak/>
        <w:t>4. System Architecture</w:t>
      </w:r>
    </w:p>
    <w:p w14:paraId="7C9F877B" w14:textId="77777777" w:rsidR="00790231" w:rsidRDefault="00064ECD">
      <w:r>
        <w:t>Main Modules (Agents):</w:t>
      </w:r>
      <w:r>
        <w:br/>
        <w:t>1. Resume Builder Agent – Auto-creates resumes from user details.</w:t>
      </w:r>
      <w:r>
        <w:br/>
        <w:t>2. Job Matching Agent – Uses multiple APIs (LinkedIn API, Indeed API, Glassdoor API) to show real-time job postings.</w:t>
      </w:r>
      <w:r>
        <w:br/>
        <w:t>3. Interview Preparation Bot – Text-based mock interviews + Video analysis of facial expressions, tone, and confidence.</w:t>
      </w:r>
      <w:r>
        <w:br/>
        <w:t>4. Skill Gap Analyzer – Weak skills → suggest courses; Strong skills → list companies hiring.</w:t>
      </w:r>
      <w:r>
        <w:br/>
        <w:t>5. Career Path Recommender – Suggests certifications, higher studies, trending domains.</w:t>
      </w:r>
      <w:r>
        <w:br/>
        <w:t>6. AI Career Counseling Ch</w:t>
      </w:r>
      <w:r>
        <w:t>atbot – One-to-one chatbot for students, career doubts, job confusion, higher study options.</w:t>
      </w:r>
    </w:p>
    <w:p w14:paraId="0F1D710C" w14:textId="77777777" w:rsidR="00790231" w:rsidRDefault="00064ECD">
      <w:pPr>
        <w:pStyle w:val="Heading1"/>
      </w:pPr>
      <w:r>
        <w:t>5. Prototype (Tech Stack)</w:t>
      </w:r>
    </w:p>
    <w:p w14:paraId="77869A78" w14:textId="77777777" w:rsidR="00790231" w:rsidRDefault="00064ECD">
      <w:r>
        <w:t>- Frontend → React.js (student dashboard)</w:t>
      </w:r>
      <w:r>
        <w:br/>
        <w:t>- Backend → FastAPI (Python)</w:t>
      </w:r>
      <w:r>
        <w:br/>
        <w:t>- AI Engine → OpenAI API + LangChain (multi-agent workflow)</w:t>
      </w:r>
      <w:r>
        <w:br/>
        <w:t>- Database → MongoDB (store user profiles, resumes, job history)</w:t>
      </w:r>
      <w:r>
        <w:br/>
        <w:t>- Job Fetching APIs → LinkedIn API, Indeed API, Glassdoor API</w:t>
      </w:r>
      <w:r>
        <w:br/>
        <w:t>- Video Analysis → OpenCV + DeepFace (facial emotion detection) + Speech-to-Text (Google Speech API)</w:t>
      </w:r>
      <w:r>
        <w:br/>
        <w:t>- Chatbot → Rasa / LangChain chatbot for personalized counseling</w:t>
      </w:r>
    </w:p>
    <w:p w14:paraId="01E0E7E1" w14:textId="77777777" w:rsidR="00790231" w:rsidRDefault="00064ECD">
      <w:pPr>
        <w:pStyle w:val="Heading1"/>
      </w:pPr>
      <w:r>
        <w:t>6. Flow of Work</w:t>
      </w:r>
    </w:p>
    <w:p w14:paraId="2C2C6700" w14:textId="77777777" w:rsidR="00790231" w:rsidRDefault="00064ECD">
      <w:r>
        <w:t>1. User registers → fills profile + skills.</w:t>
      </w:r>
      <w:r>
        <w:br/>
        <w:t>2. Resume Builder Agent → creates a professional resume PDF.</w:t>
      </w:r>
      <w:r>
        <w:br/>
        <w:t>3. Job Matching Agent → fetches live jobs from APIs.</w:t>
      </w:r>
      <w:r>
        <w:br/>
        <w:t>4. Interview Preparation → Text mode (Mock Q&amp;A) + Video mode (voice confidence + facial expressions analysis).</w:t>
      </w:r>
      <w:r>
        <w:br/>
        <w:t>5. Skill Gap Analyzer → Weak → suggests courses; Strong → lists companies hiring.</w:t>
      </w:r>
      <w:r>
        <w:br/>
        <w:t>6. Career Path Recommender → guides higher studies, certifications.</w:t>
      </w:r>
      <w:r>
        <w:br/>
        <w:t>7. AI Career Counseling Chatbot → personalized career queries anytime.</w:t>
      </w:r>
    </w:p>
    <w:p w14:paraId="3E7830B0" w14:textId="77777777" w:rsidR="00790231" w:rsidRDefault="00064ECD">
      <w:pPr>
        <w:pStyle w:val="Heading1"/>
      </w:pPr>
      <w:r>
        <w:t>7. Results</w:t>
      </w:r>
    </w:p>
    <w:p w14:paraId="23F09792" w14:textId="34F0EFD9" w:rsidR="00790231" w:rsidRDefault="00064ECD" w:rsidP="00F42C5B">
      <w:r>
        <w:t>Example for a CSE student profile:</w:t>
      </w:r>
      <w:r>
        <w:br/>
        <w:t>- Skills: Python (Strong), ML (Strong), Data Structures (Weak).</w:t>
      </w:r>
      <w:r>
        <w:br/>
      </w:r>
      <w:r>
        <w:br/>
      </w:r>
      <w:r w:rsidR="00F42C5B">
        <w:t xml:space="preserve"> </w:t>
      </w:r>
      <w:r>
        <w:t>System Output:</w:t>
      </w:r>
      <w:r>
        <w:br/>
        <w:t>- Resume ready in 2 mins.</w:t>
      </w:r>
      <w:r>
        <w:br/>
        <w:t>- Real-time jobs fetched from LinkedIn + Indeed.</w:t>
      </w:r>
      <w:r>
        <w:br/>
        <w:t>- Interview Bot asks ML-related questions.</w:t>
      </w:r>
      <w:r>
        <w:br/>
      </w:r>
      <w:r>
        <w:lastRenderedPageBreak/>
        <w:t>- Video analysis → “You seem nervous, improve eye contact.”</w:t>
      </w:r>
      <w:r>
        <w:br/>
        <w:t>- Weak Skill → Data Structures → Course link: Coursera DSA in Python.</w:t>
      </w:r>
      <w:r>
        <w:br/>
        <w:t>- Strong Skill → ML → Companies hiring: Google, Microsoft, Infosys.</w:t>
      </w:r>
      <w:r>
        <w:br/>
        <w:t>- Career Chatbot → Suggests MS in AI or certification in TensorFlow.</w:t>
      </w:r>
    </w:p>
    <w:p w14:paraId="5FF38864" w14:textId="77777777" w:rsidR="00790231" w:rsidRDefault="00064ECD">
      <w:pPr>
        <w:pStyle w:val="Heading1"/>
      </w:pPr>
      <w:r>
        <w:t>8</w:t>
      </w:r>
      <w:r>
        <w:t>. Conclusion</w:t>
      </w:r>
    </w:p>
    <w:p w14:paraId="1CC441B1" w14:textId="77777777" w:rsidR="00790231" w:rsidRDefault="00064ECD">
      <w:r>
        <w:t>This project provides end-to-end career assistance.</w:t>
      </w:r>
      <w:r>
        <w:br/>
        <w:t>It is not just a job portal but a personal AI mentor that helps students and job seekers improve weak areas, apply their strengths, and prepare for interviews.</w:t>
      </w:r>
    </w:p>
    <w:p w14:paraId="3018E337" w14:textId="77777777" w:rsidR="00790231" w:rsidRDefault="00064ECD">
      <w:pPr>
        <w:pStyle w:val="Heading1"/>
      </w:pPr>
      <w:r>
        <w:t>9. Future Scope</w:t>
      </w:r>
    </w:p>
    <w:p w14:paraId="45D18C7F" w14:textId="77777777" w:rsidR="00790231" w:rsidRDefault="00064ECD">
      <w:r>
        <w:t>- Add LinkedIn login → auto-fetch user profile.</w:t>
      </w:r>
      <w:r>
        <w:br/>
        <w:t>- Add voice analysis for stress detection in interviews.</w:t>
      </w:r>
      <w:r>
        <w:br/>
        <w:t>- Add recommendations for freelancing projects along with jobs.</w:t>
      </w:r>
      <w:r>
        <w:br/>
        <w:t>- Expand chatbot with multi-language support.</w:t>
      </w:r>
    </w:p>
    <w:p w14:paraId="4D07897B" w14:textId="77777777" w:rsidR="00F42C5B" w:rsidRDefault="00F42C5B"/>
    <w:p w14:paraId="4EE24B0A" w14:textId="1787125C" w:rsidR="00F42C5B" w:rsidRPr="00F42C5B" w:rsidRDefault="00F42C5B" w:rsidP="00F42C5B">
      <w:pPr>
        <w:rPr>
          <w:b/>
          <w:bCs/>
          <w:color w:val="365F91" w:themeColor="accent1" w:themeShade="BF"/>
          <w:sz w:val="24"/>
          <w:szCs w:val="24"/>
          <w:lang w:val="en-IN"/>
        </w:rPr>
      </w:pPr>
      <w:proofErr w:type="gramStart"/>
      <w:r w:rsidRPr="00F42C5B">
        <w:rPr>
          <w:b/>
          <w:bCs/>
          <w:color w:val="365F91" w:themeColor="accent1" w:themeShade="BF"/>
          <w:sz w:val="24"/>
          <w:szCs w:val="24"/>
          <w:lang w:val="en-IN"/>
        </w:rPr>
        <w:t>10 .</w:t>
      </w:r>
      <w:proofErr w:type="gramEnd"/>
      <w:r w:rsidRPr="00F42C5B">
        <w:rPr>
          <w:b/>
          <w:bCs/>
          <w:color w:val="365F91" w:themeColor="accent1" w:themeShade="BF"/>
          <w:sz w:val="24"/>
          <w:szCs w:val="24"/>
          <w:lang w:val="en-IN"/>
        </w:rPr>
        <w:t xml:space="preserve"> </w:t>
      </w:r>
      <w:r w:rsidRPr="00F42C5B">
        <w:rPr>
          <w:b/>
          <w:bCs/>
          <w:color w:val="365F91" w:themeColor="accent1" w:themeShade="BF"/>
          <w:sz w:val="24"/>
          <w:szCs w:val="24"/>
          <w:lang w:val="en-IN"/>
        </w:rPr>
        <w:t>Prototype Design</w:t>
      </w:r>
    </w:p>
    <w:p w14:paraId="5A6597A5" w14:textId="77777777" w:rsidR="00F42C5B" w:rsidRPr="00F42C5B" w:rsidRDefault="00F42C5B" w:rsidP="00F42C5B">
      <w:pPr>
        <w:rPr>
          <w:b/>
          <w:bCs/>
          <w:lang w:val="en-IN"/>
        </w:rPr>
      </w:pPr>
      <w:r w:rsidRPr="00F42C5B">
        <w:rPr>
          <w:b/>
          <w:bCs/>
          <w:lang w:val="en-IN"/>
        </w:rPr>
        <w:t>1. Login / Register Page</w:t>
      </w:r>
    </w:p>
    <w:p w14:paraId="06778D0E" w14:textId="77777777" w:rsidR="00F42C5B" w:rsidRPr="00F42C5B" w:rsidRDefault="00F42C5B" w:rsidP="00F42C5B">
      <w:pPr>
        <w:numPr>
          <w:ilvl w:val="0"/>
          <w:numId w:val="11"/>
        </w:numPr>
        <w:rPr>
          <w:lang w:val="en-IN"/>
        </w:rPr>
      </w:pPr>
      <w:r w:rsidRPr="00F42C5B">
        <w:rPr>
          <w:lang w:val="en-IN"/>
        </w:rPr>
        <w:t>Fields: Name, Email, Password, Skills.</w:t>
      </w:r>
    </w:p>
    <w:p w14:paraId="336B0C15" w14:textId="77777777" w:rsidR="00F42C5B" w:rsidRPr="00F42C5B" w:rsidRDefault="00F42C5B" w:rsidP="00F42C5B">
      <w:pPr>
        <w:numPr>
          <w:ilvl w:val="0"/>
          <w:numId w:val="11"/>
        </w:numPr>
        <w:rPr>
          <w:lang w:val="en-IN"/>
        </w:rPr>
      </w:pPr>
      <w:r w:rsidRPr="00F42C5B">
        <w:rPr>
          <w:lang w:val="en-IN"/>
        </w:rPr>
        <w:t xml:space="preserve">Buttons: </w:t>
      </w:r>
      <w:r w:rsidRPr="00F42C5B">
        <w:rPr>
          <w:b/>
          <w:bCs/>
          <w:lang w:val="en-IN"/>
        </w:rPr>
        <w:t>Login</w:t>
      </w:r>
      <w:r w:rsidRPr="00F42C5B">
        <w:rPr>
          <w:lang w:val="en-IN"/>
        </w:rPr>
        <w:t xml:space="preserve">, </w:t>
      </w:r>
      <w:r w:rsidRPr="00F42C5B">
        <w:rPr>
          <w:b/>
          <w:bCs/>
          <w:lang w:val="en-IN"/>
        </w:rPr>
        <w:t>Register</w:t>
      </w:r>
      <w:r w:rsidRPr="00F42C5B">
        <w:rPr>
          <w:lang w:val="en-IN"/>
        </w:rPr>
        <w:t>.</w:t>
      </w:r>
    </w:p>
    <w:p w14:paraId="2CBB4BBC" w14:textId="77777777" w:rsidR="00F42C5B" w:rsidRPr="00F42C5B" w:rsidRDefault="00F42C5B" w:rsidP="00F42C5B">
      <w:pPr>
        <w:numPr>
          <w:ilvl w:val="0"/>
          <w:numId w:val="11"/>
        </w:numPr>
        <w:rPr>
          <w:lang w:val="en-IN"/>
        </w:rPr>
      </w:pPr>
      <w:r w:rsidRPr="00F42C5B">
        <w:rPr>
          <w:lang w:val="en-IN"/>
        </w:rPr>
        <w:t>After login → Dashboard.</w:t>
      </w:r>
    </w:p>
    <w:p w14:paraId="2855376D" w14:textId="77777777" w:rsidR="00F42C5B" w:rsidRPr="00F42C5B" w:rsidRDefault="00F42C5B" w:rsidP="00F42C5B">
      <w:pPr>
        <w:rPr>
          <w:lang w:val="en-IN"/>
        </w:rPr>
      </w:pPr>
      <w:r w:rsidRPr="00F42C5B">
        <w:rPr>
          <w:lang w:val="en-IN"/>
        </w:rPr>
        <w:pict w14:anchorId="11E10F6F">
          <v:rect id="_x0000_i1061" style="width:0;height:1.5pt" o:hralign="center" o:hrstd="t" o:hr="t" fillcolor="#a0a0a0" stroked="f"/>
        </w:pict>
      </w:r>
    </w:p>
    <w:p w14:paraId="683C190D" w14:textId="77777777" w:rsidR="00F42C5B" w:rsidRPr="00F42C5B" w:rsidRDefault="00F42C5B" w:rsidP="00F42C5B">
      <w:pPr>
        <w:rPr>
          <w:b/>
          <w:bCs/>
          <w:lang w:val="en-IN"/>
        </w:rPr>
      </w:pPr>
      <w:r w:rsidRPr="00F42C5B">
        <w:rPr>
          <w:b/>
          <w:bCs/>
          <w:lang w:val="en-IN"/>
        </w:rPr>
        <w:t>2. Dashboard</w:t>
      </w:r>
    </w:p>
    <w:p w14:paraId="6499FA5C" w14:textId="77777777" w:rsidR="00F42C5B" w:rsidRPr="00F42C5B" w:rsidRDefault="00F42C5B" w:rsidP="00F42C5B">
      <w:pPr>
        <w:numPr>
          <w:ilvl w:val="0"/>
          <w:numId w:val="12"/>
        </w:numPr>
        <w:rPr>
          <w:lang w:val="en-IN"/>
        </w:rPr>
      </w:pPr>
      <w:r w:rsidRPr="00F42C5B">
        <w:rPr>
          <w:lang w:val="en-IN"/>
        </w:rPr>
        <w:t xml:space="preserve">Greeting: “Welcome, [User] </w:t>
      </w:r>
      <w:r w:rsidRPr="00F42C5B">
        <w:rPr>
          <w:rFonts w:ascii="Segoe UI Emoji" w:hAnsi="Segoe UI Emoji" w:cs="Segoe UI Emoji"/>
          <w:lang w:val="en-IN"/>
        </w:rPr>
        <w:t>👋</w:t>
      </w:r>
      <w:r w:rsidRPr="00F42C5B">
        <w:rPr>
          <w:lang w:val="en-IN"/>
        </w:rPr>
        <w:t>”</w:t>
      </w:r>
    </w:p>
    <w:p w14:paraId="0226982E" w14:textId="77777777" w:rsidR="00F42C5B" w:rsidRPr="00F42C5B" w:rsidRDefault="00F42C5B" w:rsidP="00F42C5B">
      <w:pPr>
        <w:numPr>
          <w:ilvl w:val="0"/>
          <w:numId w:val="12"/>
        </w:numPr>
        <w:rPr>
          <w:lang w:val="en-IN"/>
        </w:rPr>
      </w:pPr>
      <w:r w:rsidRPr="00F42C5B">
        <w:rPr>
          <w:lang w:val="en-IN"/>
        </w:rPr>
        <w:t>Cards for:</w:t>
      </w:r>
    </w:p>
    <w:p w14:paraId="1DA8E0C0" w14:textId="77777777" w:rsidR="00F42C5B" w:rsidRPr="00F42C5B" w:rsidRDefault="00F42C5B" w:rsidP="00F42C5B">
      <w:pPr>
        <w:numPr>
          <w:ilvl w:val="1"/>
          <w:numId w:val="12"/>
        </w:numPr>
        <w:rPr>
          <w:lang w:val="en-IN"/>
        </w:rPr>
      </w:pPr>
      <w:r w:rsidRPr="00F42C5B">
        <w:rPr>
          <w:lang w:val="en-IN"/>
        </w:rPr>
        <w:t>Resume Builder</w:t>
      </w:r>
    </w:p>
    <w:p w14:paraId="72C2D687" w14:textId="77777777" w:rsidR="00F42C5B" w:rsidRPr="00F42C5B" w:rsidRDefault="00F42C5B" w:rsidP="00F42C5B">
      <w:pPr>
        <w:numPr>
          <w:ilvl w:val="1"/>
          <w:numId w:val="12"/>
        </w:numPr>
        <w:rPr>
          <w:lang w:val="en-IN"/>
        </w:rPr>
      </w:pPr>
      <w:r w:rsidRPr="00F42C5B">
        <w:rPr>
          <w:lang w:val="en-IN"/>
        </w:rPr>
        <w:t>Job Finder</w:t>
      </w:r>
    </w:p>
    <w:p w14:paraId="37ACF367" w14:textId="77777777" w:rsidR="00F42C5B" w:rsidRPr="00F42C5B" w:rsidRDefault="00F42C5B" w:rsidP="00F42C5B">
      <w:pPr>
        <w:numPr>
          <w:ilvl w:val="1"/>
          <w:numId w:val="12"/>
        </w:numPr>
        <w:rPr>
          <w:lang w:val="en-IN"/>
        </w:rPr>
      </w:pPr>
      <w:r w:rsidRPr="00F42C5B">
        <w:rPr>
          <w:lang w:val="en-IN"/>
        </w:rPr>
        <w:t>Interview Prep</w:t>
      </w:r>
    </w:p>
    <w:p w14:paraId="010281BA" w14:textId="77777777" w:rsidR="00F42C5B" w:rsidRPr="00F42C5B" w:rsidRDefault="00F42C5B" w:rsidP="00F42C5B">
      <w:pPr>
        <w:numPr>
          <w:ilvl w:val="1"/>
          <w:numId w:val="12"/>
        </w:numPr>
        <w:rPr>
          <w:lang w:val="en-IN"/>
        </w:rPr>
      </w:pPr>
      <w:r w:rsidRPr="00F42C5B">
        <w:rPr>
          <w:lang w:val="en-IN"/>
        </w:rPr>
        <w:t>Skill Gap Analyzer</w:t>
      </w:r>
    </w:p>
    <w:p w14:paraId="5F3A4BE8" w14:textId="08102CDD" w:rsidR="00F42C5B" w:rsidRPr="00F42C5B" w:rsidRDefault="00F42C5B" w:rsidP="00F42C5B">
      <w:pPr>
        <w:numPr>
          <w:ilvl w:val="1"/>
          <w:numId w:val="12"/>
        </w:numPr>
        <w:rPr>
          <w:lang w:val="en-IN"/>
        </w:rPr>
      </w:pPr>
      <w:r w:rsidRPr="00F42C5B">
        <w:rPr>
          <w:lang w:val="en-IN"/>
        </w:rPr>
        <w:t xml:space="preserve">Career </w:t>
      </w:r>
      <w:proofErr w:type="spellStart"/>
      <w:proofErr w:type="gramStart"/>
      <w:r w:rsidRPr="00F42C5B">
        <w:rPr>
          <w:lang w:val="en-IN"/>
        </w:rPr>
        <w:t>Path</w:t>
      </w:r>
      <w:r>
        <w:rPr>
          <w:lang w:val="en-IN"/>
        </w:rPr>
        <w:t>,</w:t>
      </w:r>
      <w:r w:rsidRPr="00F42C5B">
        <w:rPr>
          <w:lang w:val="en-IN"/>
        </w:rPr>
        <w:t>Chatbot</w:t>
      </w:r>
      <w:proofErr w:type="spellEnd"/>
      <w:proofErr w:type="gramEnd"/>
    </w:p>
    <w:p w14:paraId="5A7EE104" w14:textId="77777777" w:rsidR="00F42C5B" w:rsidRPr="00F42C5B" w:rsidRDefault="00F42C5B" w:rsidP="00F42C5B">
      <w:pPr>
        <w:rPr>
          <w:lang w:val="en-IN"/>
        </w:rPr>
      </w:pPr>
      <w:r w:rsidRPr="00F42C5B">
        <w:rPr>
          <w:lang w:val="en-IN"/>
        </w:rPr>
        <w:lastRenderedPageBreak/>
        <w:pict w14:anchorId="0219E294">
          <v:rect id="_x0000_i1062" style="width:0;height:1.5pt" o:hralign="center" o:hrstd="t" o:hr="t" fillcolor="#a0a0a0" stroked="f"/>
        </w:pict>
      </w:r>
    </w:p>
    <w:p w14:paraId="508B3935" w14:textId="77777777" w:rsidR="00F42C5B" w:rsidRPr="00F42C5B" w:rsidRDefault="00F42C5B" w:rsidP="00F42C5B">
      <w:pPr>
        <w:rPr>
          <w:b/>
          <w:bCs/>
          <w:lang w:val="en-IN"/>
        </w:rPr>
      </w:pPr>
      <w:r w:rsidRPr="00F42C5B">
        <w:rPr>
          <w:b/>
          <w:bCs/>
          <w:lang w:val="en-IN"/>
        </w:rPr>
        <w:t>3. Resume Builder</w:t>
      </w:r>
    </w:p>
    <w:p w14:paraId="081E8F88" w14:textId="77777777" w:rsidR="00F42C5B" w:rsidRPr="00F42C5B" w:rsidRDefault="00F42C5B" w:rsidP="00F42C5B">
      <w:pPr>
        <w:numPr>
          <w:ilvl w:val="0"/>
          <w:numId w:val="13"/>
        </w:numPr>
        <w:rPr>
          <w:lang w:val="en-IN"/>
        </w:rPr>
      </w:pPr>
      <w:r w:rsidRPr="00F42C5B">
        <w:rPr>
          <w:lang w:val="en-IN"/>
        </w:rPr>
        <w:t>Form: Name, Email, Education, Skills, Projects.</w:t>
      </w:r>
    </w:p>
    <w:p w14:paraId="17750FC1" w14:textId="77777777" w:rsidR="00F42C5B" w:rsidRPr="00F42C5B" w:rsidRDefault="00F42C5B" w:rsidP="00F42C5B">
      <w:pPr>
        <w:numPr>
          <w:ilvl w:val="0"/>
          <w:numId w:val="13"/>
        </w:numPr>
        <w:rPr>
          <w:lang w:val="en-IN"/>
        </w:rPr>
      </w:pPr>
      <w:r w:rsidRPr="00F42C5B">
        <w:rPr>
          <w:lang w:val="en-IN"/>
        </w:rPr>
        <w:t xml:space="preserve">Button: </w:t>
      </w:r>
      <w:r w:rsidRPr="00F42C5B">
        <w:rPr>
          <w:b/>
          <w:bCs/>
          <w:lang w:val="en-IN"/>
        </w:rPr>
        <w:t>Generate Resume</w:t>
      </w:r>
      <w:r w:rsidRPr="00F42C5B">
        <w:rPr>
          <w:lang w:val="en-IN"/>
        </w:rPr>
        <w:t xml:space="preserve"> → Shows sample PDF download.</w:t>
      </w:r>
    </w:p>
    <w:p w14:paraId="00EA0D33" w14:textId="77777777" w:rsidR="00F42C5B" w:rsidRPr="00F42C5B" w:rsidRDefault="00F42C5B" w:rsidP="00F42C5B">
      <w:pPr>
        <w:rPr>
          <w:lang w:val="en-IN"/>
        </w:rPr>
      </w:pPr>
      <w:r w:rsidRPr="00F42C5B">
        <w:rPr>
          <w:lang w:val="en-IN"/>
        </w:rPr>
        <w:pict w14:anchorId="361605A8">
          <v:rect id="_x0000_i1063" style="width:0;height:1.5pt" o:hralign="center" o:hrstd="t" o:hr="t" fillcolor="#a0a0a0" stroked="f"/>
        </w:pict>
      </w:r>
    </w:p>
    <w:p w14:paraId="2E0905D7" w14:textId="77777777" w:rsidR="00F42C5B" w:rsidRPr="00F42C5B" w:rsidRDefault="00F42C5B" w:rsidP="00F42C5B">
      <w:pPr>
        <w:rPr>
          <w:b/>
          <w:bCs/>
          <w:lang w:val="en-IN"/>
        </w:rPr>
      </w:pPr>
      <w:r w:rsidRPr="00F42C5B">
        <w:rPr>
          <w:b/>
          <w:bCs/>
          <w:lang w:val="en-IN"/>
        </w:rPr>
        <w:t>4. Job Finder</w:t>
      </w:r>
    </w:p>
    <w:p w14:paraId="2B31D84F" w14:textId="77777777" w:rsidR="00F42C5B" w:rsidRPr="00F42C5B" w:rsidRDefault="00F42C5B" w:rsidP="00F42C5B">
      <w:pPr>
        <w:numPr>
          <w:ilvl w:val="0"/>
          <w:numId w:val="14"/>
        </w:numPr>
        <w:rPr>
          <w:lang w:val="en-IN"/>
        </w:rPr>
      </w:pPr>
      <w:r w:rsidRPr="00F42C5B">
        <w:rPr>
          <w:lang w:val="en-IN"/>
        </w:rPr>
        <w:t>Input: Role (e.g., “Python Developer”), Location.</w:t>
      </w:r>
    </w:p>
    <w:p w14:paraId="32440D74" w14:textId="77777777" w:rsidR="00F42C5B" w:rsidRPr="00F42C5B" w:rsidRDefault="00F42C5B" w:rsidP="00F42C5B">
      <w:pPr>
        <w:numPr>
          <w:ilvl w:val="0"/>
          <w:numId w:val="14"/>
        </w:numPr>
        <w:rPr>
          <w:lang w:val="en-IN"/>
        </w:rPr>
      </w:pPr>
      <w:r w:rsidRPr="00F42C5B">
        <w:rPr>
          <w:lang w:val="en-IN"/>
        </w:rPr>
        <w:t xml:space="preserve">Output: </w:t>
      </w:r>
      <w:r w:rsidRPr="00F42C5B">
        <w:rPr>
          <w:b/>
          <w:bCs/>
          <w:lang w:val="en-IN"/>
        </w:rPr>
        <w:t>Job Cards</w:t>
      </w:r>
      <w:r w:rsidRPr="00F42C5B">
        <w:rPr>
          <w:lang w:val="en-IN"/>
        </w:rPr>
        <w:t xml:space="preserve"> (Company, Role, Apply Link).</w:t>
      </w:r>
    </w:p>
    <w:p w14:paraId="77C4E68E" w14:textId="77777777" w:rsidR="00F42C5B" w:rsidRPr="00F42C5B" w:rsidRDefault="00F42C5B" w:rsidP="00F42C5B">
      <w:pPr>
        <w:numPr>
          <w:ilvl w:val="0"/>
          <w:numId w:val="14"/>
        </w:numPr>
        <w:rPr>
          <w:lang w:val="en-IN"/>
        </w:rPr>
      </w:pPr>
      <w:r w:rsidRPr="00F42C5B">
        <w:rPr>
          <w:lang w:val="en-IN"/>
        </w:rPr>
        <w:t>(Prototype: Fetch mock jobs from JSON file).</w:t>
      </w:r>
    </w:p>
    <w:p w14:paraId="57CDBBC0" w14:textId="77777777" w:rsidR="00F42C5B" w:rsidRPr="00F42C5B" w:rsidRDefault="00F42C5B" w:rsidP="00F42C5B">
      <w:pPr>
        <w:rPr>
          <w:lang w:val="en-IN"/>
        </w:rPr>
      </w:pPr>
      <w:r w:rsidRPr="00F42C5B">
        <w:rPr>
          <w:lang w:val="en-IN"/>
        </w:rPr>
        <w:pict w14:anchorId="05E3D93A">
          <v:rect id="_x0000_i1064" style="width:0;height:1.5pt" o:hralign="center" o:hrstd="t" o:hr="t" fillcolor="#a0a0a0" stroked="f"/>
        </w:pict>
      </w:r>
    </w:p>
    <w:p w14:paraId="0AA89509" w14:textId="77777777" w:rsidR="00F42C5B" w:rsidRPr="00F42C5B" w:rsidRDefault="00F42C5B" w:rsidP="00F42C5B">
      <w:pPr>
        <w:rPr>
          <w:b/>
          <w:bCs/>
          <w:lang w:val="en-IN"/>
        </w:rPr>
      </w:pPr>
      <w:r w:rsidRPr="00F42C5B">
        <w:rPr>
          <w:b/>
          <w:bCs/>
          <w:lang w:val="en-IN"/>
        </w:rPr>
        <w:t>5. Interview Preparation</w:t>
      </w:r>
    </w:p>
    <w:p w14:paraId="006A3D69" w14:textId="77777777" w:rsidR="00F42C5B" w:rsidRPr="00F42C5B" w:rsidRDefault="00F42C5B" w:rsidP="00F42C5B">
      <w:pPr>
        <w:numPr>
          <w:ilvl w:val="0"/>
          <w:numId w:val="15"/>
        </w:numPr>
        <w:rPr>
          <w:lang w:val="en-IN"/>
        </w:rPr>
      </w:pPr>
      <w:r w:rsidRPr="00F42C5B">
        <w:rPr>
          <w:b/>
          <w:bCs/>
          <w:lang w:val="en-IN"/>
        </w:rPr>
        <w:t>Text Mode</w:t>
      </w:r>
      <w:r w:rsidRPr="00F42C5B">
        <w:rPr>
          <w:lang w:val="en-IN"/>
        </w:rPr>
        <w:t>: AI asks 5 questions → user types answers → shows feedback.</w:t>
      </w:r>
    </w:p>
    <w:p w14:paraId="06C28F09" w14:textId="77777777" w:rsidR="00F42C5B" w:rsidRPr="00F42C5B" w:rsidRDefault="00F42C5B" w:rsidP="00F42C5B">
      <w:pPr>
        <w:numPr>
          <w:ilvl w:val="0"/>
          <w:numId w:val="15"/>
        </w:numPr>
        <w:rPr>
          <w:lang w:val="en-IN"/>
        </w:rPr>
      </w:pPr>
      <w:r w:rsidRPr="00F42C5B">
        <w:rPr>
          <w:b/>
          <w:bCs/>
          <w:lang w:val="en-IN"/>
        </w:rPr>
        <w:t>Video Mode</w:t>
      </w:r>
      <w:r w:rsidRPr="00F42C5B">
        <w:rPr>
          <w:lang w:val="en-IN"/>
        </w:rPr>
        <w:t>: Camera opens → records → shows “Confidence: 70%, Eye Contact: Low.”</w:t>
      </w:r>
    </w:p>
    <w:p w14:paraId="70F5EDFC" w14:textId="77777777" w:rsidR="00F42C5B" w:rsidRPr="00F42C5B" w:rsidRDefault="00F42C5B" w:rsidP="00F42C5B">
      <w:pPr>
        <w:rPr>
          <w:lang w:val="en-IN"/>
        </w:rPr>
      </w:pPr>
      <w:r w:rsidRPr="00F42C5B">
        <w:rPr>
          <w:lang w:val="en-IN"/>
        </w:rPr>
        <w:pict w14:anchorId="11112C5D">
          <v:rect id="_x0000_i1065" style="width:0;height:1.5pt" o:hralign="center" o:hrstd="t" o:hr="t" fillcolor="#a0a0a0" stroked="f"/>
        </w:pict>
      </w:r>
    </w:p>
    <w:p w14:paraId="25B7DE36" w14:textId="77777777" w:rsidR="00F42C5B" w:rsidRPr="00F42C5B" w:rsidRDefault="00F42C5B" w:rsidP="00F42C5B">
      <w:pPr>
        <w:rPr>
          <w:b/>
          <w:bCs/>
          <w:lang w:val="en-IN"/>
        </w:rPr>
      </w:pPr>
      <w:r w:rsidRPr="00F42C5B">
        <w:rPr>
          <w:b/>
          <w:bCs/>
          <w:lang w:val="en-IN"/>
        </w:rPr>
        <w:t>6. Skill Gap Analyzer</w:t>
      </w:r>
    </w:p>
    <w:p w14:paraId="19D49104" w14:textId="77777777" w:rsidR="00F42C5B" w:rsidRPr="00F42C5B" w:rsidRDefault="00F42C5B" w:rsidP="00F42C5B">
      <w:pPr>
        <w:numPr>
          <w:ilvl w:val="0"/>
          <w:numId w:val="16"/>
        </w:numPr>
        <w:rPr>
          <w:lang w:val="en-IN"/>
        </w:rPr>
      </w:pPr>
      <w:r w:rsidRPr="00F42C5B">
        <w:rPr>
          <w:lang w:val="en-IN"/>
        </w:rPr>
        <w:t>Input: Skills list (Python, SQL).</w:t>
      </w:r>
    </w:p>
    <w:p w14:paraId="0ACC004D" w14:textId="77777777" w:rsidR="00F42C5B" w:rsidRPr="00F42C5B" w:rsidRDefault="00F42C5B" w:rsidP="00F42C5B">
      <w:pPr>
        <w:numPr>
          <w:ilvl w:val="0"/>
          <w:numId w:val="16"/>
        </w:numPr>
        <w:rPr>
          <w:lang w:val="en-IN"/>
        </w:rPr>
      </w:pPr>
      <w:r w:rsidRPr="00F42C5B">
        <w:rPr>
          <w:lang w:val="en-IN"/>
        </w:rPr>
        <w:t>Output:</w:t>
      </w:r>
    </w:p>
    <w:p w14:paraId="4F344624" w14:textId="77777777" w:rsidR="00F42C5B" w:rsidRPr="00F42C5B" w:rsidRDefault="00F42C5B" w:rsidP="00F42C5B">
      <w:pPr>
        <w:numPr>
          <w:ilvl w:val="1"/>
          <w:numId w:val="16"/>
        </w:numPr>
        <w:rPr>
          <w:lang w:val="en-IN"/>
        </w:rPr>
      </w:pPr>
      <w:r w:rsidRPr="00F42C5B">
        <w:rPr>
          <w:lang w:val="en-IN"/>
        </w:rPr>
        <w:t>Weak → Suggest courses.</w:t>
      </w:r>
    </w:p>
    <w:p w14:paraId="2373A773" w14:textId="77777777" w:rsidR="00F42C5B" w:rsidRPr="00F42C5B" w:rsidRDefault="00F42C5B" w:rsidP="00F42C5B">
      <w:pPr>
        <w:numPr>
          <w:ilvl w:val="1"/>
          <w:numId w:val="16"/>
        </w:numPr>
        <w:rPr>
          <w:lang w:val="en-IN"/>
        </w:rPr>
      </w:pPr>
      <w:r w:rsidRPr="00F42C5B">
        <w:rPr>
          <w:lang w:val="en-IN"/>
        </w:rPr>
        <w:t>Strong → List companies.</w:t>
      </w:r>
    </w:p>
    <w:p w14:paraId="26EBAE7C" w14:textId="77777777" w:rsidR="00F42C5B" w:rsidRPr="00F42C5B" w:rsidRDefault="00F42C5B" w:rsidP="00F42C5B">
      <w:pPr>
        <w:rPr>
          <w:lang w:val="en-IN"/>
        </w:rPr>
      </w:pPr>
      <w:r w:rsidRPr="00F42C5B">
        <w:rPr>
          <w:lang w:val="en-IN"/>
        </w:rPr>
        <w:pict w14:anchorId="5ADF984B">
          <v:rect id="_x0000_i1066" style="width:0;height:1.5pt" o:hralign="center" o:hrstd="t" o:hr="t" fillcolor="#a0a0a0" stroked="f"/>
        </w:pict>
      </w:r>
    </w:p>
    <w:p w14:paraId="3A919E5E" w14:textId="77777777" w:rsidR="00F42C5B" w:rsidRPr="00F42C5B" w:rsidRDefault="00F42C5B" w:rsidP="00F42C5B">
      <w:pPr>
        <w:rPr>
          <w:b/>
          <w:bCs/>
          <w:lang w:val="en-IN"/>
        </w:rPr>
      </w:pPr>
      <w:r w:rsidRPr="00F42C5B">
        <w:rPr>
          <w:b/>
          <w:bCs/>
          <w:lang w:val="en-IN"/>
        </w:rPr>
        <w:t>7. Career Chatbot</w:t>
      </w:r>
    </w:p>
    <w:p w14:paraId="7F755562" w14:textId="77777777" w:rsidR="00F42C5B" w:rsidRPr="00F42C5B" w:rsidRDefault="00F42C5B" w:rsidP="00F42C5B">
      <w:pPr>
        <w:numPr>
          <w:ilvl w:val="0"/>
          <w:numId w:val="17"/>
        </w:numPr>
        <w:rPr>
          <w:lang w:val="en-IN"/>
        </w:rPr>
      </w:pPr>
      <w:r w:rsidRPr="00F42C5B">
        <w:rPr>
          <w:lang w:val="en-IN"/>
        </w:rPr>
        <w:t>Chat window where user asks career-related questions.</w:t>
      </w:r>
    </w:p>
    <w:p w14:paraId="53599D9E" w14:textId="77777777" w:rsidR="00F42C5B" w:rsidRPr="00F42C5B" w:rsidRDefault="00F42C5B" w:rsidP="00F42C5B">
      <w:pPr>
        <w:numPr>
          <w:ilvl w:val="0"/>
          <w:numId w:val="17"/>
        </w:numPr>
        <w:rPr>
          <w:lang w:val="en-IN"/>
        </w:rPr>
      </w:pPr>
      <w:r w:rsidRPr="00F42C5B">
        <w:rPr>
          <w:lang w:val="en-IN"/>
        </w:rPr>
        <w:t>Example:</w:t>
      </w:r>
    </w:p>
    <w:p w14:paraId="30008A8B" w14:textId="77777777" w:rsidR="00F42C5B" w:rsidRPr="00F42C5B" w:rsidRDefault="00F42C5B" w:rsidP="00F42C5B">
      <w:pPr>
        <w:numPr>
          <w:ilvl w:val="1"/>
          <w:numId w:val="17"/>
        </w:numPr>
        <w:rPr>
          <w:lang w:val="en-IN"/>
        </w:rPr>
      </w:pPr>
      <w:r w:rsidRPr="00F42C5B">
        <w:rPr>
          <w:lang w:val="en-IN"/>
        </w:rPr>
        <w:t>User: “Which company hires Python developers?”</w:t>
      </w:r>
    </w:p>
    <w:p w14:paraId="5CE457D9" w14:textId="08AA352C" w:rsidR="00F42C5B" w:rsidRPr="00F42C5B" w:rsidRDefault="00F42C5B" w:rsidP="00F42C5B">
      <w:pPr>
        <w:numPr>
          <w:ilvl w:val="1"/>
          <w:numId w:val="17"/>
        </w:numPr>
        <w:rPr>
          <w:lang w:val="en-IN"/>
        </w:rPr>
      </w:pPr>
      <w:r w:rsidRPr="00F42C5B">
        <w:rPr>
          <w:lang w:val="en-IN"/>
        </w:rPr>
        <w:t>Bot: “Infosys, TCS, and Google are hiring Python developers.”</w:t>
      </w:r>
    </w:p>
    <w:sectPr w:rsidR="00F42C5B" w:rsidRPr="00F42C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563FD1"/>
    <w:multiLevelType w:val="multilevel"/>
    <w:tmpl w:val="D75C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46906"/>
    <w:multiLevelType w:val="multilevel"/>
    <w:tmpl w:val="9770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9A0457"/>
    <w:multiLevelType w:val="multilevel"/>
    <w:tmpl w:val="79E2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8F196B"/>
    <w:multiLevelType w:val="multilevel"/>
    <w:tmpl w:val="C5B2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26624C"/>
    <w:multiLevelType w:val="multilevel"/>
    <w:tmpl w:val="9952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913488"/>
    <w:multiLevelType w:val="hybridMultilevel"/>
    <w:tmpl w:val="FB327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3076A"/>
    <w:multiLevelType w:val="multilevel"/>
    <w:tmpl w:val="44B8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D761E3"/>
    <w:multiLevelType w:val="multilevel"/>
    <w:tmpl w:val="2DF2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355234">
    <w:abstractNumId w:val="8"/>
  </w:num>
  <w:num w:numId="2" w16cid:durableId="1855609837">
    <w:abstractNumId w:val="6"/>
  </w:num>
  <w:num w:numId="3" w16cid:durableId="436758967">
    <w:abstractNumId w:val="5"/>
  </w:num>
  <w:num w:numId="4" w16cid:durableId="1493597299">
    <w:abstractNumId w:val="4"/>
  </w:num>
  <w:num w:numId="5" w16cid:durableId="953443095">
    <w:abstractNumId w:val="7"/>
  </w:num>
  <w:num w:numId="6" w16cid:durableId="15692294">
    <w:abstractNumId w:val="3"/>
  </w:num>
  <w:num w:numId="7" w16cid:durableId="529223480">
    <w:abstractNumId w:val="2"/>
  </w:num>
  <w:num w:numId="8" w16cid:durableId="1583681596">
    <w:abstractNumId w:val="1"/>
  </w:num>
  <w:num w:numId="9" w16cid:durableId="1918981561">
    <w:abstractNumId w:val="0"/>
  </w:num>
  <w:num w:numId="10" w16cid:durableId="140968898">
    <w:abstractNumId w:val="14"/>
  </w:num>
  <w:num w:numId="11" w16cid:durableId="293026145">
    <w:abstractNumId w:val="16"/>
  </w:num>
  <w:num w:numId="12" w16cid:durableId="85080812">
    <w:abstractNumId w:val="9"/>
  </w:num>
  <w:num w:numId="13" w16cid:durableId="635182477">
    <w:abstractNumId w:val="12"/>
  </w:num>
  <w:num w:numId="14" w16cid:durableId="308443996">
    <w:abstractNumId w:val="15"/>
  </w:num>
  <w:num w:numId="15" w16cid:durableId="1625889063">
    <w:abstractNumId w:val="13"/>
  </w:num>
  <w:num w:numId="16" w16cid:durableId="1686587764">
    <w:abstractNumId w:val="10"/>
  </w:num>
  <w:num w:numId="17" w16cid:durableId="15731992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ECD"/>
    <w:rsid w:val="0015074B"/>
    <w:rsid w:val="0029639D"/>
    <w:rsid w:val="00326F90"/>
    <w:rsid w:val="00790231"/>
    <w:rsid w:val="00AA1D8D"/>
    <w:rsid w:val="00B47730"/>
    <w:rsid w:val="00C53BA9"/>
    <w:rsid w:val="00CB0664"/>
    <w:rsid w:val="00F42C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A651B5"/>
  <w14:defaultImageDpi w14:val="300"/>
  <w15:docId w15:val="{DB6900E2-0B44-4478-961B-797C84EA6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sanvith reddy</cp:lastModifiedBy>
  <cp:revision>2</cp:revision>
  <dcterms:created xsi:type="dcterms:W3CDTF">2025-09-13T12:54:00Z</dcterms:created>
  <dcterms:modified xsi:type="dcterms:W3CDTF">2025-09-13T12:54:00Z</dcterms:modified>
  <cp:category/>
</cp:coreProperties>
</file>